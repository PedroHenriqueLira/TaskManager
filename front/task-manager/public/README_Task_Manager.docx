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Manager - Gerenciador de Tarefas</w:t>
      </w:r>
    </w:p>
    <w:p>
      <w:pPr>
        <w:pStyle w:val="Heading1"/>
      </w:pPr>
      <w:r>
        <w:t>Visão Geral</w:t>
      </w:r>
    </w:p>
    <w:p>
      <w:r>
        <w:t>O Task Manager é uma aplicação fullstack com:</w:t>
      </w:r>
    </w:p>
    <w:p/>
    <w:p>
      <w:r>
        <w:t>- Autenticação com Login e Cadastro</w:t>
      </w:r>
    </w:p>
    <w:p>
      <w:r>
        <w:t>- Dashboard de tarefas associadas ao usuário autenticado</w:t>
      </w:r>
    </w:p>
    <w:p>
      <w:r>
        <w:t>- Filtros por status, prioridade e data</w:t>
      </w:r>
    </w:p>
    <w:p>
      <w:r>
        <w:t>- Ações: Visualizar, Editar, Concluir e Excluir tarefas</w:t>
      </w:r>
    </w:p>
    <w:p>
      <w:r>
        <w:t>- Gráficos:</w:t>
      </w:r>
    </w:p>
    <w:p>
      <w:r>
        <w:t>- Tarefas por status (Concluídas / Em andamento)</w:t>
      </w:r>
    </w:p>
    <w:p>
      <w:r>
        <w:t>- Tarefas por prioridade (Alta, Média, Baixa)</w:t>
      </w:r>
    </w:p>
    <w:p>
      <w:pPr>
        <w:pStyle w:val="Heading1"/>
      </w:pPr>
      <w:r>
        <w:t>Tecnologias Utilizadas</w:t>
      </w:r>
    </w:p>
    <w:p>
      <w:r>
        <w:t>Backend (Java)</w:t>
      </w:r>
    </w:p>
    <w:p>
      <w:r>
        <w:t>- Java 21</w:t>
      </w:r>
    </w:p>
    <w:p>
      <w:r>
        <w:t>- Spring Boot</w:t>
      </w:r>
    </w:p>
    <w:p>
      <w:r>
        <w:t>- Spring Security (JWT)</w:t>
      </w:r>
    </w:p>
    <w:p>
      <w:r>
        <w:t>- Spring Data JPA</w:t>
      </w:r>
    </w:p>
    <w:p>
      <w:r>
        <w:t>- Banco de dados relacional</w:t>
      </w:r>
    </w:p>
    <w:p>
      <w:r>
        <w:t>- Swagger para documentação da API</w:t>
      </w:r>
    </w:p>
    <w:p/>
    <w:p>
      <w:r>
        <w:t>Frontend (Angular)</w:t>
      </w:r>
    </w:p>
    <w:p>
      <w:r>
        <w:t>- Angular 20</w:t>
      </w:r>
    </w:p>
    <w:p>
      <w:r>
        <w:t>- PrimeNG 20</w:t>
      </w:r>
    </w:p>
    <w:p>
      <w:r>
        <w:t>- PrimeFlex</w:t>
      </w:r>
    </w:p>
    <w:p>
      <w:r>
        <w:t>- Chart.js</w:t>
      </w:r>
    </w:p>
    <w:p>
      <w:r>
        <w:t>- RxJS</w:t>
      </w:r>
    </w:p>
    <w:p>
      <w:r>
        <w:t>- Angular Universal (SSR)</w:t>
      </w:r>
    </w:p>
    <w:p>
      <w:r>
        <w:t>- CSS Responsivo com Aura Theme</w:t>
      </w:r>
    </w:p>
    <w:p>
      <w:pPr>
        <w:pStyle w:val="Heading1"/>
      </w:pPr>
      <w:r>
        <w:t>Como Rodar o Projeto</w:t>
      </w:r>
    </w:p>
    <w:p>
      <w:r>
        <w:t>Pré-requisitos:</w:t>
      </w:r>
    </w:p>
    <w:p>
      <w:r>
        <w:t>- Java 21+</w:t>
      </w:r>
    </w:p>
    <w:p>
      <w:r>
        <w:t>- Maven 3.8+</w:t>
      </w:r>
    </w:p>
    <w:p>
      <w:r>
        <w:t>- Node.js 18+ e npm</w:t>
      </w:r>
    </w:p>
    <w:p>
      <w:r>
        <w:t>- Banco de dados configurado</w:t>
      </w:r>
    </w:p>
    <w:p/>
    <w:p>
      <w:r>
        <w:t>Clone o repositório:</w:t>
      </w:r>
    </w:p>
    <w:p>
      <w:r>
        <w:t>git clone https://github.com/seu-usuario/task-manager.git</w:t>
      </w:r>
    </w:p>
    <w:p>
      <w:r>
        <w:t>cd task-manager</w:t>
      </w:r>
    </w:p>
    <w:p>
      <w:pPr>
        <w:pStyle w:val="Heading1"/>
      </w:pPr>
      <w:r>
        <w:t>Backend - Java (Spring Boot)</w:t>
      </w:r>
    </w:p>
    <w:p>
      <w:r>
        <w:t>cd backend</w:t>
      </w:r>
    </w:p>
    <w:p/>
    <w:p>
      <w:r>
        <w:t>Configure o application.properties com os dados do seu banco e JWT</w:t>
      </w:r>
    </w:p>
    <w:p/>
    <w:p>
      <w:r>
        <w:t>Execute a aplicação:</w:t>
      </w:r>
    </w:p>
    <w:p>
      <w:r>
        <w:t>./mvnw spring-boot:run</w:t>
      </w:r>
    </w:p>
    <w:p/>
    <w:p>
      <w:r>
        <w:t>A API estará em: http://localhost:8080</w:t>
      </w:r>
    </w:p>
    <w:p>
      <w:r>
        <w:t>Swagger: http://localhost:8080/swagger-ui/index.html</w:t>
      </w:r>
    </w:p>
    <w:p>
      <w:pPr>
        <w:pStyle w:val="Heading1"/>
      </w:pPr>
      <w:r>
        <w:t>Frontend - Angular</w:t>
      </w:r>
    </w:p>
    <w:p>
      <w:r>
        <w:t>cd ../frontend</w:t>
      </w:r>
    </w:p>
    <w:p/>
    <w:p>
      <w:r>
        <w:t>Instale as dependências:</w:t>
      </w:r>
    </w:p>
    <w:p>
      <w:r>
        <w:t>npm install</w:t>
      </w:r>
    </w:p>
    <w:p/>
    <w:p>
      <w:r>
        <w:t>Rode o frontend:</w:t>
      </w:r>
    </w:p>
    <w:p>
      <w:r>
        <w:t>npm start</w:t>
      </w:r>
    </w:p>
    <w:p/>
    <w:p>
      <w:r>
        <w:t>Aplicação disponível em: http://localhost:4200</w:t>
      </w:r>
    </w:p>
    <w:p>
      <w:pPr>
        <w:pStyle w:val="Heading1"/>
      </w:pPr>
      <w:r>
        <w:t>Login e Cadastro</w:t>
      </w:r>
    </w:p>
    <w:p>
      <w:r>
        <w:t>- Cadastro de usuário na tela de login</w:t>
      </w:r>
    </w:p>
    <w:p>
      <w:r>
        <w:t>- JWT salvo com segurança (cookie seguro ou localStorage)</w:t>
      </w:r>
    </w:p>
    <w:p>
      <w:r>
        <w:t>- Token expira em 1h e pergunta se o usuário quer continuar logado</w:t>
      </w:r>
    </w:p>
    <w:p>
      <w:pPr>
        <w:pStyle w:val="Heading1"/>
      </w:pPr>
      <w:r>
        <w:t>Funcionalidades do Dashboard</w:t>
      </w:r>
    </w:p>
    <w:p>
      <w:r>
        <w:t>- Listagem paginada de tarefas</w:t>
      </w:r>
    </w:p>
    <w:p>
      <w:r>
        <w:t>- Filtros por status e prioridade</w:t>
      </w:r>
    </w:p>
    <w:p>
      <w:r>
        <w:t>- Ações: Concluir, Editar, Excluir, Visualizar</w:t>
      </w:r>
    </w:p>
    <w:p>
      <w:r>
        <w:t>- Gráficos: tarefas por prioridade e status</w:t>
      </w:r>
    </w:p>
    <w:p>
      <w:pPr>
        <w:pStyle w:val="Heading1"/>
      </w:pPr>
      <w:r>
        <w:t>Principais Dependências Frontend</w:t>
      </w:r>
    </w:p>
    <w:p>
      <w:r>
        <w:t>@angular/core: ^20.1.0</w:t>
      </w:r>
    </w:p>
    <w:p>
      <w:r>
        <w:t>primeng: ^20.0.0</w:t>
      </w:r>
    </w:p>
    <w:p>
      <w:r>
        <w:t>primeflex: ^4.0.0</w:t>
      </w:r>
    </w:p>
    <w:p>
      <w:r>
        <w:t>primeicons: ^7.0.0</w:t>
      </w:r>
    </w:p>
    <w:p>
      <w:r>
        <w:t>chart.js: ^4.5.0</w:t>
      </w:r>
    </w:p>
    <w:p>
      <w:r>
        <w:t>rxjs: ~7.8.0</w:t>
      </w:r>
    </w:p>
    <w:p>
      <w:r>
        <w:t>@primeuix/themes: ^1.2.1</w:t>
      </w:r>
    </w:p>
    <w:p>
      <w:r>
        <w:t>crypto-js: ^4.2.0</w:t>
      </w:r>
    </w:p>
    <w:p>
      <w:pPr>
        <w:pStyle w:val="Heading1"/>
      </w:pPr>
      <w:r>
        <w:t>Autor</w:t>
      </w:r>
    </w:p>
    <w:p>
      <w:r>
        <w:t>Arthur Andrade</w:t>
      </w:r>
    </w:p>
    <w:p>
      <w:r>
        <w:t>Email: arthur.andrade@email.com</w:t>
      </w:r>
    </w:p>
    <w:p>
      <w:r>
        <w:t>Telefone: (21) 97306-3532</w:t>
      </w:r>
    </w:p>
    <w:p>
      <w:pPr>
        <w:pStyle w:val="Heading1"/>
      </w:pPr>
      <w:r>
        <w:t>Licença</w:t>
      </w:r>
    </w:p>
    <w:p>
      <w:r>
        <w:t>Este projeto está licenciado sob a Licença MIT.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